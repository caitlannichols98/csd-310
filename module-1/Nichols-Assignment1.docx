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Heading1"/>
      </w:pPr>
      <w:r>
        <w:t>Caitlan Nichols</w:t>
      </w:r>
    </w:p>
    <w:p>
      <w:pPr>
        <w:pStyle w:val="Heading2"/>
      </w:pPr>
      <w:r>
        <w:t>Assignment: Module 1.2 - GitHub Repository Setup</w:t>
      </w:r>
    </w:p>
    <w:p>
      <w:pPr>
        <w:pStyle w:val="Heading3"/>
      </w:pPr>
      <w:r>
        <w:t>GitHub Repository Screenshot</w:t>
      </w:r>
    </w:p>
    <w:p>
      <w:r>
        <w:drawing>
          <wp:inline xmlns:a="http://schemas.openxmlformats.org/drawingml/2006/main" xmlns:pic="http://schemas.openxmlformats.org/drawingml/2006/picture">
            <wp:extent cx="5029200" cy="2583618"/>
            <wp:docPr id="1" name="Picture 1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06-02 184254.png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583618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Local Directory Screenshot</w:t>
      </w:r>
    </w:p>
    <w:p>
      <w:r>
        <w:drawing>
          <wp:inline xmlns:a="http://schemas.openxmlformats.org/drawingml/2006/main" xmlns:pic="http://schemas.openxmlformats.org/drawingml/2006/picture">
            <wp:extent cx="5029200" cy="2861056"/>
            <wp:docPr id="2" name="Picture 2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06-02 184634.png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61056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Module-1 Directory Screenshot</w:t>
      </w:r>
    </w:p>
    <w:p>
      <w:r>
        <w:drawing>
          <wp:inline xmlns:a="http://schemas.openxmlformats.org/drawingml/2006/main" xmlns:pic="http://schemas.openxmlformats.org/drawingml/2006/picture">
            <wp:extent cx="5029200" cy="2846465"/>
            <wp:docPr id="3" name="Picture 3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Screenshot 2024-06-02 184821.png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029200" cy="2846465"/>
                    </a:xfrm>
                    <a:prstGeom prst="rect"/>
                  </pic:spPr>
                </pic:pic>
              </a:graphicData>
            </a:graphic>
          </wp:inline>
        </w:drawing>
      </w:r>
    </w:p>
    <w:p>
      <w:pPr>
        <w:pStyle w:val="Heading3"/>
      </w:pPr>
      <w:r>
        <w:t>GitHub Repository Link</w:t>
      </w:r>
    </w:p>
    <w:p>
      <w:r>
        <w:t>https://github.com/caitlannichols98/csd-310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9" Type="http://schemas.openxmlformats.org/officeDocument/2006/relationships/image" Target="media/image1.png"/><Relationship Id="rId10" Type="http://schemas.openxmlformats.org/officeDocument/2006/relationships/image" Target="media/image2.png"/><Relationship Id="rId11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