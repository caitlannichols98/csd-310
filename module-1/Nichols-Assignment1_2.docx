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8A798" w14:textId="352C8FD4" w:rsidR="00B70AB7" w:rsidRDefault="00000000">
      <w:pPr>
        <w:pStyle w:val="Heading1"/>
      </w:pPr>
      <w:r>
        <w:t>Caitlan Nichols</w:t>
      </w:r>
      <w:r w:rsidR="005F3FCE">
        <w:t xml:space="preserve"> </w:t>
      </w:r>
      <w:r w:rsidR="005F3FCE">
        <w:br/>
        <w:t>June 02 2024</w:t>
      </w:r>
    </w:p>
    <w:p w14:paraId="57C24B15" w14:textId="77777777" w:rsidR="00B70AB7" w:rsidRDefault="00000000">
      <w:pPr>
        <w:pStyle w:val="Heading2"/>
      </w:pPr>
      <w:r>
        <w:t>Assignment: Module 1.2 - GitHub Repository Setup</w:t>
      </w:r>
    </w:p>
    <w:p w14:paraId="53C74ECD" w14:textId="77777777" w:rsidR="00B70AB7" w:rsidRDefault="00000000">
      <w:pPr>
        <w:pStyle w:val="Heading3"/>
      </w:pPr>
      <w:r>
        <w:t>GitHub Repository Screenshot</w:t>
      </w:r>
    </w:p>
    <w:p w14:paraId="2026F713" w14:textId="77777777" w:rsidR="00B70AB7" w:rsidRDefault="00000000">
      <w:r>
        <w:rPr>
          <w:noProof/>
        </w:rPr>
        <w:drawing>
          <wp:inline distT="0" distB="0" distL="0" distR="0" wp14:anchorId="39E1FDD2" wp14:editId="2DD334E9">
            <wp:extent cx="5029200" cy="2583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2 1842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5D43" w14:textId="77777777" w:rsidR="00B70AB7" w:rsidRDefault="00000000">
      <w:pPr>
        <w:pStyle w:val="Heading3"/>
      </w:pPr>
      <w:r>
        <w:t>Local Directory Screenshot</w:t>
      </w:r>
    </w:p>
    <w:p w14:paraId="0DC38026" w14:textId="77777777" w:rsidR="00B70AB7" w:rsidRDefault="00000000">
      <w:r>
        <w:rPr>
          <w:noProof/>
        </w:rPr>
        <w:drawing>
          <wp:inline distT="0" distB="0" distL="0" distR="0" wp14:anchorId="1AA19D66" wp14:editId="452001DC">
            <wp:extent cx="5029200" cy="286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2 1846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FD1C" w14:textId="77777777" w:rsidR="00B70AB7" w:rsidRDefault="00000000">
      <w:pPr>
        <w:pStyle w:val="Heading3"/>
      </w:pPr>
      <w:r>
        <w:lastRenderedPageBreak/>
        <w:t>Module-1 Directory Screenshot</w:t>
      </w:r>
    </w:p>
    <w:p w14:paraId="5355E3B4" w14:textId="77777777" w:rsidR="00B70AB7" w:rsidRDefault="00000000">
      <w:r>
        <w:rPr>
          <w:noProof/>
        </w:rPr>
        <w:drawing>
          <wp:inline distT="0" distB="0" distL="0" distR="0" wp14:anchorId="77F42A69" wp14:editId="6D0C0803">
            <wp:extent cx="5029200" cy="2846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2 1848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43A3" w14:textId="77777777" w:rsidR="00B70AB7" w:rsidRDefault="00000000">
      <w:pPr>
        <w:pStyle w:val="Heading3"/>
      </w:pPr>
      <w:r>
        <w:t>GitHub Repository Link</w:t>
      </w:r>
    </w:p>
    <w:p w14:paraId="14E8967D" w14:textId="77777777" w:rsidR="00B70AB7" w:rsidRDefault="00000000">
      <w:r>
        <w:t>https://github.com/caitlannichols98/csd-310</w:t>
      </w:r>
    </w:p>
    <w:sectPr w:rsidR="00B70A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644031">
    <w:abstractNumId w:val="8"/>
  </w:num>
  <w:num w:numId="2" w16cid:durableId="51543702">
    <w:abstractNumId w:val="6"/>
  </w:num>
  <w:num w:numId="3" w16cid:durableId="1771506352">
    <w:abstractNumId w:val="5"/>
  </w:num>
  <w:num w:numId="4" w16cid:durableId="2118989356">
    <w:abstractNumId w:val="4"/>
  </w:num>
  <w:num w:numId="5" w16cid:durableId="15885270">
    <w:abstractNumId w:val="7"/>
  </w:num>
  <w:num w:numId="6" w16cid:durableId="14188044">
    <w:abstractNumId w:val="3"/>
  </w:num>
  <w:num w:numId="7" w16cid:durableId="1198085982">
    <w:abstractNumId w:val="2"/>
  </w:num>
  <w:num w:numId="8" w16cid:durableId="1547717729">
    <w:abstractNumId w:val="1"/>
  </w:num>
  <w:num w:numId="9" w16cid:durableId="94411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FCE"/>
    <w:rsid w:val="00AA1D8D"/>
    <w:rsid w:val="00B47730"/>
    <w:rsid w:val="00B70AB7"/>
    <w:rsid w:val="00CB0664"/>
    <w:rsid w:val="00EF5F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1055E"/>
  <w14:defaultImageDpi w14:val="300"/>
  <w15:docId w15:val="{4D6BF005-33C0-46FC-9D7C-64E2C55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Caitlan nichols</cp:lastModifiedBy>
  <cp:revision>2</cp:revision>
  <dcterms:created xsi:type="dcterms:W3CDTF">2013-12-23T23:15:00Z</dcterms:created>
  <dcterms:modified xsi:type="dcterms:W3CDTF">2024-06-02T23:21:00Z</dcterms:modified>
  <cp:category/>
</cp:coreProperties>
</file>